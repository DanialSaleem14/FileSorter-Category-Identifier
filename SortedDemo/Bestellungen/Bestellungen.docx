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Bestellungen</w:t>
      </w:r>
    </w:p>
    <w:p>
      <w:r>
        <w:t>Bestellung Auftragsbestätigung Nr. 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
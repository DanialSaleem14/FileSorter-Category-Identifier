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Zertifikate</w:t>
      </w:r>
    </w:p>
    <w:p>
      <w:r>
        <w:t>Zertifikat Projektschulung erfolgreich abgeschlossen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
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Rezepte</w:t>
      </w:r>
    </w:p>
    <w:p>
      <w:r>
        <w:t>Rezept Ibuprofen 400mg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
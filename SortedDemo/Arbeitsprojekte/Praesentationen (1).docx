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Praesentationen</w:t>
      </w:r>
    </w:p>
    <w:p>
      <w:r>
        <w:t>Präsentation Agenda Projektziele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
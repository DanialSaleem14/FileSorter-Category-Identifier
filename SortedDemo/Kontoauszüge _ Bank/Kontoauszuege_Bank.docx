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Kontoauszuege_Bank</w:t>
      </w:r>
    </w:p>
    <w:p>
      <w:r>
        <w:t>Kontoauszug IBAN DE12 3456 7890 1234 5678 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
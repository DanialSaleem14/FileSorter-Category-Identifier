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Quittungen</w:t>
      </w:r>
    </w:p>
    <w:p>
      <w:r>
        <w:t>Quittung über den Betrag von 25,00 EUR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